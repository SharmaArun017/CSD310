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CEC0824" w:rsidP="2B337B8A" w:rsidRDefault="4CEC0824" w14:paraId="2CD5A5CE" w14:textId="5A06A946">
      <w:pPr>
        <w:pStyle w:val="Normal"/>
      </w:pPr>
      <w:r w:rsidR="4CEC0824">
        <w:rPr/>
        <w:t>Name:</w:t>
      </w:r>
      <w:r w:rsidR="5C360D99">
        <w:rPr/>
        <w:t xml:space="preserve"> Arun Sharma </w:t>
      </w:r>
    </w:p>
    <w:p w:rsidR="4A37D07D" w:rsidP="2B337B8A" w:rsidRDefault="4A37D07D" w14:paraId="35529C28" w14:textId="58A40D10">
      <w:pPr>
        <w:pStyle w:val="Normal"/>
      </w:pPr>
      <w:r w:rsidR="4A37D07D">
        <w:rPr/>
        <w:t>Date:</w:t>
      </w:r>
      <w:r w:rsidR="5C360D99">
        <w:rPr/>
        <w:t xml:space="preserve"> 06/16/2024 </w:t>
      </w:r>
    </w:p>
    <w:p w:rsidR="5C360D99" w:rsidP="2B337B8A" w:rsidRDefault="5C360D99" w14:paraId="7EDA17B6" w14:textId="6D937A8C">
      <w:pPr>
        <w:pStyle w:val="Normal"/>
      </w:pPr>
      <w:r w:rsidR="5C360D99">
        <w:rPr/>
        <w:t>Assignment</w:t>
      </w:r>
      <w:r w:rsidR="5884E382">
        <w:rPr/>
        <w:t xml:space="preserve"> Number</w:t>
      </w:r>
      <w:r w:rsidR="5C360D99">
        <w:rPr/>
        <w:t>:</w:t>
      </w:r>
      <w:r w:rsidR="31102F61">
        <w:rPr/>
        <w:t xml:space="preserve"> </w:t>
      </w:r>
      <w:r w:rsidR="5C360D99">
        <w:rPr/>
        <w:t>3</w:t>
      </w:r>
      <w:r w:rsidR="0237341C">
        <w:rPr/>
        <w:t>.2</w:t>
      </w:r>
      <w:r w:rsidR="5C360D99">
        <w:rPr/>
        <w:t xml:space="preserve"> Assignment of (Module 3: </w:t>
      </w:r>
      <w:r w:rsidR="36BC69D3">
        <w:rPr/>
        <w:t>Normalization</w:t>
      </w:r>
      <w:r w:rsidR="5C360D99">
        <w:rPr/>
        <w:t>)</w:t>
      </w:r>
    </w:p>
    <w:p w:rsidR="6F97BB2E" w:rsidP="2B337B8A" w:rsidRDefault="6F97BB2E" w14:paraId="141AF9A1" w14:textId="2E679EEA">
      <w:pPr>
        <w:pStyle w:val="Heading3"/>
        <w:numPr>
          <w:ilvl w:val="0"/>
          <w:numId w:val="12"/>
        </w:numPr>
        <w:spacing w:before="281" w:beforeAutospacing="off" w:after="281" w:afterAutospacing="off"/>
        <w:rPr/>
      </w:pPr>
      <w:r w:rsidRPr="2B337B8A" w:rsidR="6F97BB2E">
        <w:rPr>
          <w:b w:val="1"/>
          <w:bCs w:val="1"/>
          <w:noProof w:val="0"/>
          <w:lang w:val="en-US"/>
        </w:rPr>
        <w:t>Assignment Data Fields:</w:t>
      </w:r>
    </w:p>
    <w:p w:rsidR="6F97BB2E" w:rsidP="0F395C4A" w:rsidRDefault="6F97BB2E" w14:paraId="58C6A93B" w14:textId="308BDF1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F395C4A" w:rsidR="6F97BB2E">
        <w:rPr>
          <w:noProof w:val="0"/>
          <w:lang w:val="en-US"/>
        </w:rPr>
        <w:t>publisher_name</w:t>
      </w:r>
    </w:p>
    <w:p w:rsidR="6F97BB2E" w:rsidP="0F395C4A" w:rsidRDefault="6F97BB2E" w14:paraId="6277E122" w14:textId="710C80C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F395C4A" w:rsidR="6F97BB2E">
        <w:rPr>
          <w:noProof w:val="0"/>
          <w:lang w:val="en-US"/>
        </w:rPr>
        <w:t>publisher_ID</w:t>
      </w:r>
    </w:p>
    <w:p w:rsidR="6F97BB2E" w:rsidP="0F395C4A" w:rsidRDefault="6F97BB2E" w14:paraId="301212D7" w14:textId="3B1F9C4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F395C4A" w:rsidR="6F97BB2E">
        <w:rPr>
          <w:noProof w:val="0"/>
          <w:lang w:val="en-US"/>
        </w:rPr>
        <w:t>publisher_address</w:t>
      </w:r>
    </w:p>
    <w:p w:rsidR="6F97BB2E" w:rsidP="0F395C4A" w:rsidRDefault="6F97BB2E" w14:paraId="47D6C7CF" w14:textId="59D2D12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F395C4A" w:rsidR="6F97BB2E">
        <w:rPr>
          <w:noProof w:val="0"/>
          <w:lang w:val="en-US"/>
        </w:rPr>
        <w:t>book_isbn</w:t>
      </w:r>
    </w:p>
    <w:p w:rsidR="6F97BB2E" w:rsidP="0F395C4A" w:rsidRDefault="6F97BB2E" w14:paraId="5293570E" w14:textId="76121C6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F395C4A" w:rsidR="6F97BB2E">
        <w:rPr>
          <w:noProof w:val="0"/>
          <w:lang w:val="en-US"/>
        </w:rPr>
        <w:t>book_name</w:t>
      </w:r>
    </w:p>
    <w:p w:rsidR="6F97BB2E" w:rsidP="0F395C4A" w:rsidRDefault="6F97BB2E" w14:paraId="580AD459" w14:textId="532E3B6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F395C4A" w:rsidR="6F97BB2E">
        <w:rPr>
          <w:noProof w:val="0"/>
          <w:lang w:val="en-US"/>
        </w:rPr>
        <w:t>book_price</w:t>
      </w:r>
    </w:p>
    <w:p w:rsidR="6F97BB2E" w:rsidP="0F395C4A" w:rsidRDefault="6F97BB2E" w14:paraId="494CAF4F" w14:textId="5EE33A1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F395C4A" w:rsidR="6F97BB2E">
        <w:rPr>
          <w:noProof w:val="0"/>
          <w:lang w:val="en-US"/>
        </w:rPr>
        <w:t>author_first_name</w:t>
      </w:r>
    </w:p>
    <w:p w:rsidR="6F97BB2E" w:rsidP="0F395C4A" w:rsidRDefault="6F97BB2E" w14:paraId="7FD407F9" w14:textId="60EE522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F395C4A" w:rsidR="6F97BB2E">
        <w:rPr>
          <w:noProof w:val="0"/>
          <w:lang w:val="en-US"/>
        </w:rPr>
        <w:t>author_last_name</w:t>
      </w:r>
    </w:p>
    <w:p w:rsidR="6F97BB2E" w:rsidP="0F395C4A" w:rsidRDefault="6F97BB2E" w14:paraId="4F2C5436" w14:textId="703CDAB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F395C4A" w:rsidR="6F97BB2E">
        <w:rPr>
          <w:noProof w:val="0"/>
          <w:lang w:val="en-US"/>
        </w:rPr>
        <w:t>author_phone</w:t>
      </w:r>
    </w:p>
    <w:p w:rsidR="6F97BB2E" w:rsidP="0F395C4A" w:rsidRDefault="6F97BB2E" w14:paraId="6C3D71F0" w14:textId="5FA7F87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F395C4A" w:rsidR="6F97BB2E">
        <w:rPr>
          <w:noProof w:val="0"/>
          <w:lang w:val="en-US"/>
        </w:rPr>
        <w:t>author_email</w:t>
      </w:r>
    </w:p>
    <w:p w:rsidR="6F97BB2E" w:rsidP="0F395C4A" w:rsidRDefault="6F97BB2E" w14:paraId="2850B9AF" w14:textId="269FF49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F395C4A" w:rsidR="6F97BB2E">
        <w:rPr>
          <w:noProof w:val="0"/>
          <w:lang w:val="en-US"/>
        </w:rPr>
        <w:t>publisher_email</w:t>
      </w:r>
    </w:p>
    <w:p w:rsidR="6F97BB2E" w:rsidP="0F395C4A" w:rsidRDefault="6F97BB2E" w14:paraId="16EEAB02" w14:textId="67401B4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0F395C4A" w:rsidR="6F97BB2E">
        <w:rPr>
          <w:noProof w:val="0"/>
          <w:lang w:val="en-US"/>
        </w:rPr>
        <w:t>author_address</w:t>
      </w:r>
    </w:p>
    <w:p w:rsidR="605BC286" w:rsidP="2B337B8A" w:rsidRDefault="605BC286" w14:paraId="511E5BB3" w14:textId="5E0473AD">
      <w:pPr>
        <w:pStyle w:val="Heading3"/>
        <w:numPr>
          <w:ilvl w:val="0"/>
          <w:numId w:val="13"/>
        </w:numPr>
        <w:spacing w:before="281" w:beforeAutospacing="off" w:after="281" w:afterAutospacing="off"/>
        <w:rPr>
          <w:b w:val="1"/>
          <w:bCs w:val="1"/>
          <w:noProof w:val="0"/>
          <w:color w:val="4F80BD" w:themeColor="accent1" w:themeTint="FF" w:themeShade="FF"/>
          <w:lang w:val="en-US"/>
        </w:rPr>
      </w:pPr>
      <w:r w:rsidRPr="2B337B8A" w:rsidR="605BC286">
        <w:rPr>
          <w:b w:val="1"/>
          <w:bCs w:val="1"/>
          <w:noProof w:val="0"/>
          <w:color w:val="4F80BD"/>
          <w:lang w:val="en-US"/>
        </w:rPr>
        <w:t>Normalization Process:</w:t>
      </w:r>
    </w:p>
    <w:p w:rsidR="605BC286" w:rsidP="2B337B8A" w:rsidRDefault="605BC286" w14:paraId="7C4C4615" w14:textId="1A8A20D6">
      <w:pPr>
        <w:pStyle w:val="Heading4"/>
        <w:spacing w:before="319" w:beforeAutospacing="off" w:after="319" w:afterAutospacing="off"/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B337B8A" w:rsidR="605BC286"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  <w:t>1. Initial Data Fields in 1NF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716"/>
        <w:gridCol w:w="589"/>
        <w:gridCol w:w="812"/>
        <w:gridCol w:w="502"/>
        <w:gridCol w:w="514"/>
        <w:gridCol w:w="496"/>
        <w:gridCol w:w="825"/>
        <w:gridCol w:w="802"/>
        <w:gridCol w:w="623"/>
        <w:gridCol w:w="1082"/>
        <w:gridCol w:w="987"/>
        <w:gridCol w:w="690"/>
      </w:tblGrid>
      <w:tr w:rsidR="0F395C4A" w:rsidTr="0F395C4A" w14:paraId="6CEEAD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="0F395C4A" w:rsidP="0F395C4A" w:rsidRDefault="0F395C4A" w14:paraId="15FE306E" w14:textId="4134F0E8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publisher_name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" w:type="dxa"/>
            <w:tcMar/>
          </w:tcPr>
          <w:p w:rsidR="0F395C4A" w:rsidP="0F395C4A" w:rsidRDefault="0F395C4A" w14:paraId="0250C650" w14:textId="7E96CA0A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publisher_ID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2" w:type="dxa"/>
            <w:tcMar/>
          </w:tcPr>
          <w:p w:rsidR="0F395C4A" w:rsidP="0F395C4A" w:rsidRDefault="0F395C4A" w14:paraId="7D3967B0" w14:textId="36AB5DEE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publisher_address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2" w:type="dxa"/>
            <w:tcMar/>
          </w:tcPr>
          <w:p w:rsidR="0F395C4A" w:rsidP="0F395C4A" w:rsidRDefault="0F395C4A" w14:paraId="579C464C" w14:textId="7B75AC13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book_isbn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4" w:type="dxa"/>
            <w:tcMar/>
          </w:tcPr>
          <w:p w:rsidR="0F395C4A" w:rsidP="0F395C4A" w:rsidRDefault="0F395C4A" w14:paraId="5969EBDB" w14:textId="04CE72CA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book_name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</w:tcPr>
          <w:p w:rsidR="0F395C4A" w:rsidP="0F395C4A" w:rsidRDefault="0F395C4A" w14:paraId="3034D03B" w14:textId="7FB87B95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book_price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F395C4A" w:rsidP="0F395C4A" w:rsidRDefault="0F395C4A" w14:paraId="144FC69F" w14:textId="4A163D2C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author_first_name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2" w:type="dxa"/>
            <w:tcMar/>
          </w:tcPr>
          <w:p w:rsidR="0F395C4A" w:rsidP="0F395C4A" w:rsidRDefault="0F395C4A" w14:paraId="564078FB" w14:textId="1F6140EC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author_last_name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" w:type="dxa"/>
            <w:tcMar/>
          </w:tcPr>
          <w:p w:rsidR="0F395C4A" w:rsidP="0F395C4A" w:rsidRDefault="0F395C4A" w14:paraId="73D3021F" w14:textId="243F9E4D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author_phone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2" w:type="dxa"/>
            <w:tcMar/>
          </w:tcPr>
          <w:p w:rsidR="0F395C4A" w:rsidP="0F395C4A" w:rsidRDefault="0F395C4A" w14:paraId="6D1E65BC" w14:textId="073752FF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7" w:type="dxa"/>
            <w:tcMar/>
          </w:tcPr>
          <w:p w:rsidR="0F395C4A" w:rsidP="0F395C4A" w:rsidRDefault="0F395C4A" w14:paraId="377197F7" w14:textId="2C57DFAF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publisher_email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0F395C4A" w:rsidP="0F395C4A" w:rsidRDefault="0F395C4A" w14:paraId="44C81401" w14:textId="341EE3B8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author_address</w:t>
            </w:r>
          </w:p>
        </w:tc>
      </w:tr>
      <w:tr w:rsidR="0F395C4A" w:rsidTr="0F395C4A" w14:paraId="18F3B6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="0F395C4A" w:rsidP="0F395C4A" w:rsidRDefault="0F395C4A" w14:paraId="1F79708E" w14:textId="74C48970">
            <w:pPr>
              <w:spacing w:before="0" w:beforeAutospacing="off" w:after="0" w:afterAutospacing="off"/>
            </w:pPr>
            <w:r w:rsidR="0F395C4A">
              <w:rPr/>
              <w:t>Penguin Books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" w:type="dxa"/>
            <w:tcMar/>
          </w:tcPr>
          <w:p w:rsidR="0F395C4A" w:rsidP="0F395C4A" w:rsidRDefault="0F395C4A" w14:paraId="217A43C4" w14:textId="73D44BF2">
            <w:pPr>
              <w:spacing w:before="0" w:beforeAutospacing="off" w:after="0" w:afterAutospacing="off"/>
            </w:pPr>
            <w:r w:rsidR="0F395C4A">
              <w:rPr/>
              <w:t>P1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2" w:type="dxa"/>
            <w:tcMar/>
          </w:tcPr>
          <w:p w:rsidR="0F395C4A" w:rsidP="0F395C4A" w:rsidRDefault="0F395C4A" w14:paraId="7EE38E3F" w14:textId="6269A592">
            <w:pPr>
              <w:spacing w:before="0" w:beforeAutospacing="off" w:after="0" w:afterAutospacing="off"/>
            </w:pPr>
            <w:r w:rsidR="0F395C4A">
              <w:rPr/>
              <w:t>Address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2" w:type="dxa"/>
            <w:tcMar/>
          </w:tcPr>
          <w:p w:rsidR="0F395C4A" w:rsidP="0F395C4A" w:rsidRDefault="0F395C4A" w14:paraId="37E8B659" w14:textId="3C474E18">
            <w:pPr>
              <w:spacing w:before="0" w:beforeAutospacing="off" w:after="0" w:afterAutospacing="off"/>
            </w:pPr>
            <w:r w:rsidR="0F395C4A">
              <w:rPr/>
              <w:t>123-456789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4" w:type="dxa"/>
            <w:tcMar/>
          </w:tcPr>
          <w:p w:rsidR="0F395C4A" w:rsidP="0F395C4A" w:rsidRDefault="0F395C4A" w14:paraId="59B48EBB" w14:textId="467B2DBD">
            <w:pPr>
              <w:spacing w:before="0" w:beforeAutospacing="off" w:after="0" w:afterAutospacing="off"/>
            </w:pPr>
            <w:r w:rsidR="0F395C4A">
              <w:rPr/>
              <w:t>Book 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</w:tcPr>
          <w:p w:rsidR="0F395C4A" w:rsidP="0F395C4A" w:rsidRDefault="0F395C4A" w14:paraId="1112D7D3" w14:textId="7044D1E5">
            <w:pPr>
              <w:spacing w:before="0" w:beforeAutospacing="off" w:after="0" w:afterAutospacing="off"/>
            </w:pPr>
            <w:r w:rsidR="0F395C4A">
              <w:rPr/>
              <w:t>20.99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F395C4A" w:rsidP="0F395C4A" w:rsidRDefault="0F395C4A" w14:paraId="3FD001C4" w14:textId="29CFE245">
            <w:pPr>
              <w:spacing w:before="0" w:beforeAutospacing="off" w:after="0" w:afterAutospacing="off"/>
            </w:pPr>
            <w:r w:rsidR="0F395C4A">
              <w:rPr/>
              <w:t>John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2" w:type="dxa"/>
            <w:tcMar/>
          </w:tcPr>
          <w:p w:rsidR="0F395C4A" w:rsidP="0F395C4A" w:rsidRDefault="0F395C4A" w14:paraId="41C6B00E" w14:textId="400061E7">
            <w:pPr>
              <w:spacing w:before="0" w:beforeAutospacing="off" w:after="0" w:afterAutospacing="off"/>
            </w:pPr>
            <w:r w:rsidR="0F395C4A">
              <w:rPr/>
              <w:t>Doe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" w:type="dxa"/>
            <w:tcMar/>
          </w:tcPr>
          <w:p w:rsidR="0F395C4A" w:rsidP="0F395C4A" w:rsidRDefault="0F395C4A" w14:paraId="3E76F36A" w14:textId="70920850">
            <w:pPr>
              <w:spacing w:before="0" w:beforeAutospacing="off" w:after="0" w:afterAutospacing="off"/>
            </w:pPr>
            <w:r w:rsidR="0F395C4A">
              <w:rPr/>
              <w:t>123-456-7890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2" w:type="dxa"/>
            <w:tcMar/>
          </w:tcPr>
          <w:p w:rsidR="0F395C4A" w:rsidP="0F395C4A" w:rsidRDefault="0F395C4A" w14:paraId="32483160" w14:textId="62C36ABD">
            <w:pPr>
              <w:spacing w:before="0" w:beforeAutospacing="off" w:after="0" w:afterAutospacing="off"/>
            </w:pPr>
            <w:hyperlink r:id="R9a7dfe2c33574a95">
              <w:r w:rsidRPr="0F395C4A" w:rsidR="0F395C4A">
                <w:rPr>
                  <w:rStyle w:val="Hyperlink"/>
                </w:rPr>
                <w:t>john.doe@example.com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7" w:type="dxa"/>
            <w:tcMar/>
          </w:tcPr>
          <w:p w:rsidR="0F395C4A" w:rsidP="0F395C4A" w:rsidRDefault="0F395C4A" w14:paraId="088ED8A9" w14:textId="173FFC95">
            <w:pPr>
              <w:spacing w:before="0" w:beforeAutospacing="off" w:after="0" w:afterAutospacing="off"/>
            </w:pPr>
            <w:hyperlink r:id="R4ef0a1e1fc8f4d1b">
              <w:r w:rsidRPr="0F395C4A" w:rsidR="0F395C4A">
                <w:rPr>
                  <w:rStyle w:val="Hyperlink"/>
                </w:rPr>
                <w:t>penguin@example.com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0F395C4A" w:rsidP="0F395C4A" w:rsidRDefault="0F395C4A" w14:paraId="4B6A72D2" w14:textId="0E62DA95">
            <w:pPr>
              <w:spacing w:before="0" w:beforeAutospacing="off" w:after="0" w:afterAutospacing="off"/>
            </w:pPr>
            <w:r w:rsidR="0F395C4A">
              <w:rPr/>
              <w:t>Address 1</w:t>
            </w:r>
          </w:p>
        </w:tc>
      </w:tr>
      <w:tr w:rsidR="0F395C4A" w:rsidTr="0F395C4A" w14:paraId="51ED8F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="0F395C4A" w:rsidP="0F395C4A" w:rsidRDefault="0F395C4A" w14:paraId="199EFFCE" w14:textId="53483E87">
            <w:pPr>
              <w:spacing w:before="0" w:beforeAutospacing="off" w:after="0" w:afterAutospacing="off"/>
            </w:pPr>
            <w:r w:rsidR="0F395C4A">
              <w:rPr/>
              <w:t>HarperCollins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" w:type="dxa"/>
            <w:tcMar/>
          </w:tcPr>
          <w:p w:rsidR="0F395C4A" w:rsidP="0F395C4A" w:rsidRDefault="0F395C4A" w14:paraId="60DDEFD3" w14:textId="5C2ED3BE">
            <w:pPr>
              <w:spacing w:before="0" w:beforeAutospacing="off" w:after="0" w:afterAutospacing="off"/>
            </w:pPr>
            <w:r w:rsidR="0F395C4A">
              <w:rPr/>
              <w:t>P2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2" w:type="dxa"/>
            <w:tcMar/>
          </w:tcPr>
          <w:p w:rsidR="0F395C4A" w:rsidP="0F395C4A" w:rsidRDefault="0F395C4A" w14:paraId="427FD634" w14:textId="3F38828D">
            <w:pPr>
              <w:spacing w:before="0" w:beforeAutospacing="off" w:after="0" w:afterAutospacing="off"/>
            </w:pPr>
            <w:r w:rsidR="0F395C4A">
              <w:rPr/>
              <w:t>Address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2" w:type="dxa"/>
            <w:tcMar/>
          </w:tcPr>
          <w:p w:rsidR="0F395C4A" w:rsidP="0F395C4A" w:rsidRDefault="0F395C4A" w14:paraId="076E6BB0" w14:textId="4CDA95F1">
            <w:pPr>
              <w:spacing w:before="0" w:beforeAutospacing="off" w:after="0" w:afterAutospacing="off"/>
            </w:pPr>
            <w:r w:rsidR="0F395C4A">
              <w:rPr/>
              <w:t>987-654321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4" w:type="dxa"/>
            <w:tcMar/>
          </w:tcPr>
          <w:p w:rsidR="0F395C4A" w:rsidP="0F395C4A" w:rsidRDefault="0F395C4A" w14:paraId="5B5FD563" w14:textId="301C9AB8">
            <w:pPr>
              <w:spacing w:before="0" w:beforeAutospacing="off" w:after="0" w:afterAutospacing="off"/>
            </w:pPr>
            <w:r w:rsidR="0F395C4A">
              <w:rPr/>
              <w:t>Book Two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</w:tcPr>
          <w:p w:rsidR="0F395C4A" w:rsidP="0F395C4A" w:rsidRDefault="0F395C4A" w14:paraId="2A005826" w14:textId="3116E63B">
            <w:pPr>
              <w:spacing w:before="0" w:beforeAutospacing="off" w:after="0" w:afterAutospacing="off"/>
            </w:pPr>
            <w:r w:rsidR="0F395C4A">
              <w:rPr/>
              <w:t>35.99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F395C4A" w:rsidP="0F395C4A" w:rsidRDefault="0F395C4A" w14:paraId="4F59B8B1" w14:textId="158C9889">
            <w:pPr>
              <w:spacing w:before="0" w:beforeAutospacing="off" w:after="0" w:afterAutospacing="off"/>
            </w:pPr>
            <w:r w:rsidR="0F395C4A">
              <w:rPr/>
              <w:t>Jane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2" w:type="dxa"/>
            <w:tcMar/>
          </w:tcPr>
          <w:p w:rsidR="0F395C4A" w:rsidP="0F395C4A" w:rsidRDefault="0F395C4A" w14:paraId="34B41B20" w14:textId="7416AAAF">
            <w:pPr>
              <w:spacing w:before="0" w:beforeAutospacing="off" w:after="0" w:afterAutospacing="off"/>
            </w:pPr>
            <w:r w:rsidR="0F395C4A">
              <w:rPr/>
              <w:t>Smith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" w:type="dxa"/>
            <w:tcMar/>
          </w:tcPr>
          <w:p w:rsidR="0F395C4A" w:rsidP="0F395C4A" w:rsidRDefault="0F395C4A" w14:paraId="7CF7C2A7" w14:textId="0AE75AE8">
            <w:pPr>
              <w:spacing w:before="0" w:beforeAutospacing="off" w:after="0" w:afterAutospacing="off"/>
            </w:pPr>
            <w:r w:rsidR="0F395C4A">
              <w:rPr/>
              <w:t>098-765-4321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2" w:type="dxa"/>
            <w:tcMar/>
          </w:tcPr>
          <w:p w:rsidR="0F395C4A" w:rsidP="0F395C4A" w:rsidRDefault="0F395C4A" w14:paraId="1FD4A478" w14:textId="3E84C201">
            <w:pPr>
              <w:spacing w:before="0" w:beforeAutospacing="off" w:after="0" w:afterAutospacing="off"/>
            </w:pPr>
            <w:hyperlink r:id="Rd21054eb518f4643">
              <w:r w:rsidRPr="0F395C4A" w:rsidR="0F395C4A">
                <w:rPr>
                  <w:rStyle w:val="Hyperlink"/>
                </w:rPr>
                <w:t>jane.smith@example.com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7" w:type="dxa"/>
            <w:tcMar/>
          </w:tcPr>
          <w:p w:rsidR="0F395C4A" w:rsidP="0F395C4A" w:rsidRDefault="0F395C4A" w14:paraId="20C23F30" w14:textId="5A4AC754">
            <w:pPr>
              <w:spacing w:before="0" w:beforeAutospacing="off" w:after="0" w:afterAutospacing="off"/>
            </w:pPr>
            <w:hyperlink r:id="R34cfe9e4ac5d472b">
              <w:r w:rsidRPr="0F395C4A" w:rsidR="0F395C4A">
                <w:rPr>
                  <w:rStyle w:val="Hyperlink"/>
                </w:rPr>
                <w:t>harper@example.com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0F395C4A" w:rsidP="0F395C4A" w:rsidRDefault="0F395C4A" w14:paraId="2330E148" w14:textId="344474E9">
            <w:pPr>
              <w:spacing w:before="0" w:beforeAutospacing="off" w:after="0" w:afterAutospacing="off"/>
            </w:pPr>
            <w:r w:rsidR="0F395C4A">
              <w:rPr/>
              <w:t>Address 2</w:t>
            </w:r>
          </w:p>
        </w:tc>
      </w:tr>
      <w:tr w:rsidR="0F395C4A" w:rsidTr="0F395C4A" w14:paraId="53A1C1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="0F395C4A" w:rsidP="0F395C4A" w:rsidRDefault="0F395C4A" w14:paraId="7BF19B80" w14:textId="1C3AF0DE">
            <w:pPr>
              <w:spacing w:before="0" w:beforeAutospacing="off" w:after="0" w:afterAutospacing="off"/>
            </w:pPr>
            <w:r w:rsidR="0F395C4A">
              <w:rPr/>
              <w:t>Penguin Books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" w:type="dxa"/>
            <w:tcMar/>
          </w:tcPr>
          <w:p w:rsidR="0F395C4A" w:rsidP="0F395C4A" w:rsidRDefault="0F395C4A" w14:paraId="6B7E7F77" w14:textId="14B53A33">
            <w:pPr>
              <w:spacing w:before="0" w:beforeAutospacing="off" w:after="0" w:afterAutospacing="off"/>
            </w:pPr>
            <w:r w:rsidR="0F395C4A">
              <w:rPr/>
              <w:t>P1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2" w:type="dxa"/>
            <w:tcMar/>
          </w:tcPr>
          <w:p w:rsidR="0F395C4A" w:rsidP="0F395C4A" w:rsidRDefault="0F395C4A" w14:paraId="3EB26C5F" w14:textId="27D0964A">
            <w:pPr>
              <w:spacing w:before="0" w:beforeAutospacing="off" w:after="0" w:afterAutospacing="off"/>
            </w:pPr>
            <w:r w:rsidR="0F395C4A">
              <w:rPr/>
              <w:t>Address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2" w:type="dxa"/>
            <w:tcMar/>
          </w:tcPr>
          <w:p w:rsidR="0F395C4A" w:rsidP="0F395C4A" w:rsidRDefault="0F395C4A" w14:paraId="3FED4B2D" w14:textId="2C1AE2E1">
            <w:pPr>
              <w:spacing w:before="0" w:beforeAutospacing="off" w:after="0" w:afterAutospacing="off"/>
            </w:pPr>
            <w:r w:rsidR="0F395C4A">
              <w:rPr/>
              <w:t>123-456789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4" w:type="dxa"/>
            <w:tcMar/>
          </w:tcPr>
          <w:p w:rsidR="0F395C4A" w:rsidP="0F395C4A" w:rsidRDefault="0F395C4A" w14:paraId="7F8E700D" w14:textId="15842422">
            <w:pPr>
              <w:spacing w:before="0" w:beforeAutospacing="off" w:after="0" w:afterAutospacing="off"/>
            </w:pPr>
            <w:r w:rsidR="0F395C4A">
              <w:rPr/>
              <w:t>Book 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</w:tcPr>
          <w:p w:rsidR="0F395C4A" w:rsidP="0F395C4A" w:rsidRDefault="0F395C4A" w14:paraId="31E7C048" w14:textId="12AC909A">
            <w:pPr>
              <w:spacing w:before="0" w:beforeAutospacing="off" w:after="0" w:afterAutospacing="off"/>
            </w:pPr>
            <w:r w:rsidR="0F395C4A">
              <w:rPr/>
              <w:t>20.99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F395C4A" w:rsidP="0F395C4A" w:rsidRDefault="0F395C4A" w14:paraId="4DA383A6" w14:textId="5B0BECD8">
            <w:pPr>
              <w:spacing w:before="0" w:beforeAutospacing="off" w:after="0" w:afterAutospacing="off"/>
            </w:pPr>
            <w:r w:rsidR="0F395C4A">
              <w:rPr/>
              <w:t>Jane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2" w:type="dxa"/>
            <w:tcMar/>
          </w:tcPr>
          <w:p w:rsidR="0F395C4A" w:rsidP="0F395C4A" w:rsidRDefault="0F395C4A" w14:paraId="58A98FFF" w14:textId="2F4A76CC">
            <w:pPr>
              <w:spacing w:before="0" w:beforeAutospacing="off" w:after="0" w:afterAutospacing="off"/>
            </w:pPr>
            <w:r w:rsidR="0F395C4A">
              <w:rPr/>
              <w:t>Smith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" w:type="dxa"/>
            <w:tcMar/>
          </w:tcPr>
          <w:p w:rsidR="0F395C4A" w:rsidP="0F395C4A" w:rsidRDefault="0F395C4A" w14:paraId="77B269F5" w14:textId="2A1D17DE">
            <w:pPr>
              <w:spacing w:before="0" w:beforeAutospacing="off" w:after="0" w:afterAutospacing="off"/>
            </w:pPr>
            <w:r w:rsidR="0F395C4A">
              <w:rPr/>
              <w:t>098-765-4321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2" w:type="dxa"/>
            <w:tcMar/>
          </w:tcPr>
          <w:p w:rsidR="0F395C4A" w:rsidP="0F395C4A" w:rsidRDefault="0F395C4A" w14:paraId="78B54977" w14:textId="179CCA55">
            <w:pPr>
              <w:spacing w:before="0" w:beforeAutospacing="off" w:after="0" w:afterAutospacing="off"/>
            </w:pPr>
            <w:hyperlink r:id="Ra0b9ae6dcf034dc3">
              <w:r w:rsidRPr="0F395C4A" w:rsidR="0F395C4A">
                <w:rPr>
                  <w:rStyle w:val="Hyperlink"/>
                </w:rPr>
                <w:t>jane.smith@example.com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7" w:type="dxa"/>
            <w:tcMar/>
          </w:tcPr>
          <w:p w:rsidR="0F395C4A" w:rsidP="0F395C4A" w:rsidRDefault="0F395C4A" w14:paraId="11AE0CA8" w14:textId="11722BCE">
            <w:pPr>
              <w:spacing w:before="0" w:beforeAutospacing="off" w:after="0" w:afterAutospacing="off"/>
            </w:pPr>
            <w:hyperlink r:id="Rbb376898c8274589">
              <w:r w:rsidRPr="0F395C4A" w:rsidR="0F395C4A">
                <w:rPr>
                  <w:rStyle w:val="Hyperlink"/>
                </w:rPr>
                <w:t>penguin@example.com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0F395C4A" w:rsidP="0F395C4A" w:rsidRDefault="0F395C4A" w14:paraId="0D9D2439" w14:textId="79D9A2E3">
            <w:pPr>
              <w:spacing w:before="0" w:beforeAutospacing="off" w:after="0" w:afterAutospacing="off"/>
            </w:pPr>
            <w:r w:rsidR="0F395C4A">
              <w:rPr/>
              <w:t>Address 2</w:t>
            </w:r>
          </w:p>
        </w:tc>
      </w:tr>
    </w:tbl>
    <w:p w:rsidR="605BC286" w:rsidP="2B337B8A" w:rsidRDefault="605BC286" w14:paraId="7B5574BB" w14:textId="5842135B">
      <w:pPr>
        <w:pStyle w:val="Heading4"/>
        <w:spacing w:before="319" w:beforeAutospacing="off" w:after="319" w:afterAutospacing="off"/>
        <w:rPr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2B337B8A" w:rsidR="605BC286"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  <w:t>2. Organized into Tables and Ensured 2NF</w:t>
      </w:r>
    </w:p>
    <w:p w:rsidR="605BC286" w:rsidP="2B337B8A" w:rsidRDefault="605BC286" w14:paraId="7F31957B" w14:textId="31530AC0">
      <w:pPr>
        <w:pStyle w:val="ListParagraph"/>
        <w:numPr>
          <w:ilvl w:val="0"/>
          <w:numId w:val="17"/>
        </w:numPr>
        <w:spacing w:before="240" w:beforeAutospacing="off" w:after="240" w:afterAutospacing="off"/>
        <w:rPr/>
      </w:pPr>
      <w:r w:rsidRPr="2B337B8A" w:rsidR="605BC286">
        <w:rPr>
          <w:b w:val="1"/>
          <w:bCs w:val="1"/>
          <w:noProof w:val="0"/>
          <w:lang w:val="en-US"/>
        </w:rPr>
        <w:t>Table: Publisher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661"/>
        <w:gridCol w:w="1954"/>
        <w:gridCol w:w="2176"/>
        <w:gridCol w:w="2580"/>
      </w:tblGrid>
      <w:tr w:rsidR="0F395C4A" w:rsidTr="0F395C4A" w14:paraId="4EE1EE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tcMar/>
          </w:tcPr>
          <w:p w:rsidR="0F395C4A" w:rsidP="0F395C4A" w:rsidRDefault="0F395C4A" w14:paraId="630EF82A" w14:textId="718911B6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publisher_ID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4" w:type="dxa"/>
            <w:tcMar/>
          </w:tcPr>
          <w:p w:rsidR="0F395C4A" w:rsidP="0F395C4A" w:rsidRDefault="0F395C4A" w14:paraId="6FC4EEA4" w14:textId="48482433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publisher_name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6" w:type="dxa"/>
            <w:tcMar/>
          </w:tcPr>
          <w:p w:rsidR="0F395C4A" w:rsidP="0F395C4A" w:rsidRDefault="0F395C4A" w14:paraId="0F704F4A" w14:textId="5486500A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publisher_address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0F395C4A" w:rsidP="0F395C4A" w:rsidRDefault="0F395C4A" w14:paraId="257BDAB8" w14:textId="48295359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publisher_email</w:t>
            </w:r>
          </w:p>
        </w:tc>
      </w:tr>
      <w:tr w:rsidR="0F395C4A" w:rsidTr="0F395C4A" w14:paraId="75BC70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tcMar/>
          </w:tcPr>
          <w:p w:rsidR="0F395C4A" w:rsidP="0F395C4A" w:rsidRDefault="0F395C4A" w14:paraId="47F487E9" w14:textId="5B6D578E">
            <w:pPr>
              <w:spacing w:before="0" w:beforeAutospacing="off" w:after="0" w:afterAutospacing="off"/>
            </w:pPr>
            <w:r w:rsidR="0F395C4A">
              <w:rPr/>
              <w:t>P1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4" w:type="dxa"/>
            <w:tcMar/>
          </w:tcPr>
          <w:p w:rsidR="0F395C4A" w:rsidP="0F395C4A" w:rsidRDefault="0F395C4A" w14:paraId="0564233B" w14:textId="0EBB7B12">
            <w:pPr>
              <w:spacing w:before="0" w:beforeAutospacing="off" w:after="0" w:afterAutospacing="off"/>
            </w:pPr>
            <w:r w:rsidR="0F395C4A">
              <w:rPr/>
              <w:t>Penguin Books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6" w:type="dxa"/>
            <w:tcMar/>
          </w:tcPr>
          <w:p w:rsidR="0F395C4A" w:rsidP="0F395C4A" w:rsidRDefault="0F395C4A" w14:paraId="22F18EDB" w14:textId="72561723">
            <w:pPr>
              <w:spacing w:before="0" w:beforeAutospacing="off" w:after="0" w:afterAutospacing="off"/>
            </w:pPr>
            <w:r w:rsidR="0F395C4A">
              <w:rPr/>
              <w:t>Address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0F395C4A" w:rsidP="0F395C4A" w:rsidRDefault="0F395C4A" w14:paraId="33BB9D8C" w14:textId="13A71E82">
            <w:pPr>
              <w:spacing w:before="0" w:beforeAutospacing="off" w:after="0" w:afterAutospacing="off"/>
            </w:pPr>
            <w:hyperlink r:id="R4abe381a5c14485e">
              <w:r w:rsidRPr="0F395C4A" w:rsidR="0F395C4A">
                <w:rPr>
                  <w:rStyle w:val="Hyperlink"/>
                </w:rPr>
                <w:t>penguin@example.com</w:t>
              </w:r>
            </w:hyperlink>
          </w:p>
        </w:tc>
      </w:tr>
      <w:tr w:rsidR="0F395C4A" w:rsidTr="0F395C4A" w14:paraId="39EDED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tcMar/>
          </w:tcPr>
          <w:p w:rsidR="0F395C4A" w:rsidP="0F395C4A" w:rsidRDefault="0F395C4A" w14:paraId="3F1925E1" w14:textId="332A1306">
            <w:pPr>
              <w:spacing w:before="0" w:beforeAutospacing="off" w:after="0" w:afterAutospacing="off"/>
            </w:pPr>
            <w:r w:rsidR="0F395C4A">
              <w:rPr/>
              <w:t>P2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4" w:type="dxa"/>
            <w:tcMar/>
          </w:tcPr>
          <w:p w:rsidR="0F395C4A" w:rsidP="0F395C4A" w:rsidRDefault="0F395C4A" w14:paraId="395BA0A7" w14:textId="20827276">
            <w:pPr>
              <w:spacing w:before="0" w:beforeAutospacing="off" w:after="0" w:afterAutospacing="off"/>
            </w:pPr>
            <w:r w:rsidR="0F395C4A">
              <w:rPr/>
              <w:t>HarperCollins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6" w:type="dxa"/>
            <w:tcMar/>
          </w:tcPr>
          <w:p w:rsidR="0F395C4A" w:rsidP="0F395C4A" w:rsidRDefault="0F395C4A" w14:paraId="1E036E74" w14:textId="3A16DD39">
            <w:pPr>
              <w:spacing w:before="0" w:beforeAutospacing="off" w:after="0" w:afterAutospacing="off"/>
            </w:pPr>
            <w:r w:rsidR="0F395C4A">
              <w:rPr/>
              <w:t>Address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0F395C4A" w:rsidP="0F395C4A" w:rsidRDefault="0F395C4A" w14:paraId="7F0654E0" w14:textId="0D279C53">
            <w:pPr>
              <w:spacing w:before="0" w:beforeAutospacing="off" w:after="0" w:afterAutospacing="off"/>
            </w:pPr>
            <w:hyperlink r:id="Re13c14de27fe4726">
              <w:r w:rsidRPr="0F395C4A" w:rsidR="0F395C4A">
                <w:rPr>
                  <w:rStyle w:val="Hyperlink"/>
                </w:rPr>
                <w:t>harper@example.com</w:t>
              </w:r>
            </w:hyperlink>
          </w:p>
        </w:tc>
      </w:tr>
    </w:tbl>
    <w:p w:rsidR="605BC286" w:rsidP="2B337B8A" w:rsidRDefault="605BC286" w14:paraId="343EBBB6" w14:textId="12246380">
      <w:pPr>
        <w:pStyle w:val="ListParagraph"/>
        <w:numPr>
          <w:ilvl w:val="0"/>
          <w:numId w:val="16"/>
        </w:numPr>
        <w:spacing w:before="240" w:beforeAutospacing="off" w:after="240" w:afterAutospacing="off"/>
        <w:rPr/>
      </w:pPr>
      <w:r w:rsidRPr="2B337B8A" w:rsidR="605BC286">
        <w:rPr>
          <w:b w:val="1"/>
          <w:bCs w:val="1"/>
          <w:noProof w:val="0"/>
          <w:lang w:val="en-US"/>
        </w:rPr>
        <w:t>Table: Book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60"/>
        <w:gridCol w:w="1487"/>
        <w:gridCol w:w="1447"/>
        <w:gridCol w:w="1661"/>
      </w:tblGrid>
      <w:tr w:rsidR="0F395C4A" w:rsidTr="0F395C4A" w14:paraId="598E7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Mar/>
          </w:tcPr>
          <w:p w:rsidR="0F395C4A" w:rsidP="0F395C4A" w:rsidRDefault="0F395C4A" w14:paraId="4A4430F5" w14:textId="24DFF306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book_isbn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7" w:type="dxa"/>
            <w:tcMar/>
          </w:tcPr>
          <w:p w:rsidR="0F395C4A" w:rsidP="0F395C4A" w:rsidRDefault="0F395C4A" w14:paraId="795CAD0C" w14:textId="2F8958B5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book_name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7" w:type="dxa"/>
            <w:tcMar/>
          </w:tcPr>
          <w:p w:rsidR="0F395C4A" w:rsidP="0F395C4A" w:rsidRDefault="0F395C4A" w14:paraId="7C293FA5" w14:textId="029BFC57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book_price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1" w:type="dxa"/>
            <w:tcMar/>
          </w:tcPr>
          <w:p w:rsidR="0F395C4A" w:rsidP="0F395C4A" w:rsidRDefault="0F395C4A" w14:paraId="31B7FE60" w14:textId="243A964C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publisher_ID</w:t>
            </w:r>
          </w:p>
        </w:tc>
      </w:tr>
      <w:tr w:rsidR="0F395C4A" w:rsidTr="0F395C4A" w14:paraId="03B5D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Mar/>
          </w:tcPr>
          <w:p w:rsidR="0F395C4A" w:rsidP="0F395C4A" w:rsidRDefault="0F395C4A" w14:paraId="0BF8F1FF" w14:textId="1FE17CE2">
            <w:pPr>
              <w:spacing w:before="0" w:beforeAutospacing="off" w:after="0" w:afterAutospacing="off"/>
            </w:pPr>
            <w:r w:rsidR="0F395C4A">
              <w:rPr/>
              <w:t>123-456789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7" w:type="dxa"/>
            <w:tcMar/>
          </w:tcPr>
          <w:p w:rsidR="0F395C4A" w:rsidP="0F395C4A" w:rsidRDefault="0F395C4A" w14:paraId="27DD42AF" w14:textId="731580EE">
            <w:pPr>
              <w:spacing w:before="0" w:beforeAutospacing="off" w:after="0" w:afterAutospacing="off"/>
            </w:pPr>
            <w:r w:rsidR="0F395C4A">
              <w:rPr/>
              <w:t>Book 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7" w:type="dxa"/>
            <w:tcMar/>
          </w:tcPr>
          <w:p w:rsidR="0F395C4A" w:rsidP="0F395C4A" w:rsidRDefault="0F395C4A" w14:paraId="7B0F836E" w14:textId="52D997BA">
            <w:pPr>
              <w:spacing w:before="0" w:beforeAutospacing="off" w:after="0" w:afterAutospacing="off"/>
            </w:pPr>
            <w:r w:rsidR="0F395C4A">
              <w:rPr/>
              <w:t>20.99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1" w:type="dxa"/>
            <w:tcMar/>
          </w:tcPr>
          <w:p w:rsidR="0F395C4A" w:rsidP="0F395C4A" w:rsidRDefault="0F395C4A" w14:paraId="4A2BA145" w14:textId="722B6C46">
            <w:pPr>
              <w:spacing w:before="0" w:beforeAutospacing="off" w:after="0" w:afterAutospacing="off"/>
            </w:pPr>
            <w:r w:rsidR="0F395C4A">
              <w:rPr/>
              <w:t>P1</w:t>
            </w:r>
          </w:p>
        </w:tc>
      </w:tr>
      <w:tr w:rsidR="0F395C4A" w:rsidTr="0F395C4A" w14:paraId="21B41F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Mar/>
          </w:tcPr>
          <w:p w:rsidR="0F395C4A" w:rsidP="0F395C4A" w:rsidRDefault="0F395C4A" w14:paraId="2770C33E" w14:textId="03FBA1D3">
            <w:pPr>
              <w:spacing w:before="0" w:beforeAutospacing="off" w:after="0" w:afterAutospacing="off"/>
            </w:pPr>
            <w:r w:rsidR="0F395C4A">
              <w:rPr/>
              <w:t>987-654321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7" w:type="dxa"/>
            <w:tcMar/>
          </w:tcPr>
          <w:p w:rsidR="0F395C4A" w:rsidP="0F395C4A" w:rsidRDefault="0F395C4A" w14:paraId="3088713D" w14:textId="7BB07A55">
            <w:pPr>
              <w:spacing w:before="0" w:beforeAutospacing="off" w:after="0" w:afterAutospacing="off"/>
            </w:pPr>
            <w:r w:rsidR="0F395C4A">
              <w:rPr/>
              <w:t>Book Two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7" w:type="dxa"/>
            <w:tcMar/>
          </w:tcPr>
          <w:p w:rsidR="0F395C4A" w:rsidP="0F395C4A" w:rsidRDefault="0F395C4A" w14:paraId="3D31242A" w14:textId="7B8D664B">
            <w:pPr>
              <w:spacing w:before="0" w:beforeAutospacing="off" w:after="0" w:afterAutospacing="off"/>
            </w:pPr>
            <w:r w:rsidR="0F395C4A">
              <w:rPr/>
              <w:t>35.99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1" w:type="dxa"/>
            <w:tcMar/>
          </w:tcPr>
          <w:p w:rsidR="0F395C4A" w:rsidP="0F395C4A" w:rsidRDefault="0F395C4A" w14:paraId="0B26895A" w14:textId="6EECA284">
            <w:pPr>
              <w:spacing w:before="0" w:beforeAutospacing="off" w:after="0" w:afterAutospacing="off"/>
            </w:pPr>
            <w:r w:rsidR="0F395C4A">
              <w:rPr/>
              <w:t>P2</w:t>
            </w:r>
          </w:p>
        </w:tc>
      </w:tr>
    </w:tbl>
    <w:p w:rsidR="605BC286" w:rsidP="2B337B8A" w:rsidRDefault="605BC286" w14:paraId="5708F4E1" w14:textId="395B7050">
      <w:pPr>
        <w:pStyle w:val="ListParagraph"/>
        <w:numPr>
          <w:ilvl w:val="0"/>
          <w:numId w:val="18"/>
        </w:numPr>
        <w:spacing w:before="240" w:beforeAutospacing="off" w:after="240" w:afterAutospacing="off"/>
        <w:rPr/>
      </w:pPr>
      <w:r w:rsidRPr="2B337B8A" w:rsidR="605BC286">
        <w:rPr>
          <w:b w:val="1"/>
          <w:bCs w:val="1"/>
          <w:noProof w:val="0"/>
          <w:lang w:val="en-US"/>
        </w:rPr>
        <w:t>Table: Author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899"/>
        <w:gridCol w:w="1587"/>
        <w:gridCol w:w="1543"/>
        <w:gridCol w:w="1199"/>
        <w:gridCol w:w="2082"/>
        <w:gridCol w:w="1329"/>
      </w:tblGrid>
      <w:tr w:rsidR="0F395C4A" w:rsidTr="0F395C4A" w14:paraId="27A40A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Mar/>
          </w:tcPr>
          <w:p w:rsidR="0F395C4A" w:rsidP="0F395C4A" w:rsidRDefault="0F395C4A" w14:paraId="23ACE153" w14:textId="46319E7B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0F395C4A" w:rsidP="0F395C4A" w:rsidRDefault="0F395C4A" w14:paraId="535B2D8F" w14:textId="7B238FE0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author_first_name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0F395C4A" w:rsidP="0F395C4A" w:rsidRDefault="0F395C4A" w14:paraId="5B1F91AB" w14:textId="0961A6F1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author_last_name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9" w:type="dxa"/>
            <w:tcMar/>
          </w:tcPr>
          <w:p w:rsidR="0F395C4A" w:rsidP="0F395C4A" w:rsidRDefault="0F395C4A" w14:paraId="184A0EA8" w14:textId="2AF6EDA0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author_phone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2" w:type="dxa"/>
            <w:tcMar/>
          </w:tcPr>
          <w:p w:rsidR="0F395C4A" w:rsidP="0F395C4A" w:rsidRDefault="0F395C4A" w14:paraId="6CCD5EBD" w14:textId="652A2E4D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9" w:type="dxa"/>
            <w:tcMar/>
          </w:tcPr>
          <w:p w:rsidR="0F395C4A" w:rsidP="0F395C4A" w:rsidRDefault="0F395C4A" w14:paraId="15077FD2" w14:textId="7926140F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author_address</w:t>
            </w:r>
          </w:p>
        </w:tc>
      </w:tr>
      <w:tr w:rsidR="0F395C4A" w:rsidTr="0F395C4A" w14:paraId="37535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Mar/>
          </w:tcPr>
          <w:p w:rsidR="0F395C4A" w:rsidP="0F395C4A" w:rsidRDefault="0F395C4A" w14:paraId="50A0A827" w14:textId="07DFF202">
            <w:pPr>
              <w:spacing w:before="0" w:beforeAutospacing="off" w:after="0" w:afterAutospacing="off"/>
            </w:pPr>
            <w:r w:rsidR="0F395C4A">
              <w:rPr/>
              <w:t>A1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0F395C4A" w:rsidP="0F395C4A" w:rsidRDefault="0F395C4A" w14:paraId="04CED8E3" w14:textId="5B0ABBF7">
            <w:pPr>
              <w:spacing w:before="0" w:beforeAutospacing="off" w:after="0" w:afterAutospacing="off"/>
            </w:pPr>
            <w:r w:rsidR="0F395C4A">
              <w:rPr/>
              <w:t>John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0F395C4A" w:rsidP="0F395C4A" w:rsidRDefault="0F395C4A" w14:paraId="2E02E37D" w14:textId="7FB6A29C">
            <w:pPr>
              <w:spacing w:before="0" w:beforeAutospacing="off" w:after="0" w:afterAutospacing="off"/>
            </w:pPr>
            <w:r w:rsidR="0F395C4A">
              <w:rPr/>
              <w:t>Doe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9" w:type="dxa"/>
            <w:tcMar/>
          </w:tcPr>
          <w:p w:rsidR="0F395C4A" w:rsidP="0F395C4A" w:rsidRDefault="0F395C4A" w14:paraId="5CB64165" w14:textId="56731C90">
            <w:pPr>
              <w:spacing w:before="0" w:beforeAutospacing="off" w:after="0" w:afterAutospacing="off"/>
            </w:pPr>
            <w:r w:rsidR="0F395C4A">
              <w:rPr/>
              <w:t>123-456-7890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2" w:type="dxa"/>
            <w:tcMar/>
          </w:tcPr>
          <w:p w:rsidR="0F395C4A" w:rsidP="0F395C4A" w:rsidRDefault="0F395C4A" w14:paraId="766474F9" w14:textId="1C1BC0B1">
            <w:pPr>
              <w:spacing w:before="0" w:beforeAutospacing="off" w:after="0" w:afterAutospacing="off"/>
            </w:pPr>
            <w:hyperlink r:id="Rf97808542c9f41ac">
              <w:r w:rsidRPr="0F395C4A" w:rsidR="0F395C4A">
                <w:rPr>
                  <w:rStyle w:val="Hyperlink"/>
                </w:rPr>
                <w:t>john.doe@example.com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9" w:type="dxa"/>
            <w:tcMar/>
          </w:tcPr>
          <w:p w:rsidR="0F395C4A" w:rsidP="0F395C4A" w:rsidRDefault="0F395C4A" w14:paraId="107C708B" w14:textId="79525B18">
            <w:pPr>
              <w:spacing w:before="0" w:beforeAutospacing="off" w:after="0" w:afterAutospacing="off"/>
            </w:pPr>
            <w:r w:rsidR="0F395C4A">
              <w:rPr/>
              <w:t>Address 1</w:t>
            </w:r>
          </w:p>
        </w:tc>
      </w:tr>
      <w:tr w:rsidR="0F395C4A" w:rsidTr="0F395C4A" w14:paraId="540429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Mar/>
          </w:tcPr>
          <w:p w:rsidR="0F395C4A" w:rsidP="0F395C4A" w:rsidRDefault="0F395C4A" w14:paraId="765028F7" w14:textId="347A9503">
            <w:pPr>
              <w:spacing w:before="0" w:beforeAutospacing="off" w:after="0" w:afterAutospacing="off"/>
            </w:pPr>
            <w:r w:rsidR="0F395C4A">
              <w:rPr/>
              <w:t>A2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0F395C4A" w:rsidP="0F395C4A" w:rsidRDefault="0F395C4A" w14:paraId="6270EBF1" w14:textId="1E724230">
            <w:pPr>
              <w:spacing w:before="0" w:beforeAutospacing="off" w:after="0" w:afterAutospacing="off"/>
            </w:pPr>
            <w:r w:rsidR="0F395C4A">
              <w:rPr/>
              <w:t>Jane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0F395C4A" w:rsidP="0F395C4A" w:rsidRDefault="0F395C4A" w14:paraId="02D89FA1" w14:textId="4AA612AD">
            <w:pPr>
              <w:spacing w:before="0" w:beforeAutospacing="off" w:after="0" w:afterAutospacing="off"/>
            </w:pPr>
            <w:r w:rsidR="0F395C4A">
              <w:rPr/>
              <w:t>Smith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9" w:type="dxa"/>
            <w:tcMar/>
          </w:tcPr>
          <w:p w:rsidR="0F395C4A" w:rsidP="0F395C4A" w:rsidRDefault="0F395C4A" w14:paraId="539814D0" w14:textId="5A73573B">
            <w:pPr>
              <w:spacing w:before="0" w:beforeAutospacing="off" w:after="0" w:afterAutospacing="off"/>
            </w:pPr>
            <w:r w:rsidR="0F395C4A">
              <w:rPr/>
              <w:t>098-765-4321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2" w:type="dxa"/>
            <w:tcMar/>
          </w:tcPr>
          <w:p w:rsidR="0F395C4A" w:rsidP="0F395C4A" w:rsidRDefault="0F395C4A" w14:paraId="057A7C11" w14:textId="553704AF">
            <w:pPr>
              <w:spacing w:before="0" w:beforeAutospacing="off" w:after="0" w:afterAutospacing="off"/>
            </w:pPr>
            <w:hyperlink r:id="Rfec16ed63f484155">
              <w:r w:rsidRPr="0F395C4A" w:rsidR="0F395C4A">
                <w:rPr>
                  <w:rStyle w:val="Hyperlink"/>
                </w:rPr>
                <w:t>jane.smith@example.com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9" w:type="dxa"/>
            <w:tcMar/>
          </w:tcPr>
          <w:p w:rsidR="0F395C4A" w:rsidP="0F395C4A" w:rsidRDefault="0F395C4A" w14:paraId="29307B9D" w14:textId="12EA275F">
            <w:pPr>
              <w:spacing w:before="0" w:beforeAutospacing="off" w:after="0" w:afterAutospacing="off"/>
            </w:pPr>
            <w:r w:rsidR="0F395C4A">
              <w:rPr/>
              <w:t>Address 2</w:t>
            </w:r>
          </w:p>
        </w:tc>
      </w:tr>
    </w:tbl>
    <w:p w:rsidR="605BC286" w:rsidP="2B337B8A" w:rsidRDefault="605BC286" w14:paraId="32F25BA9" w14:textId="6C2DB40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B337B8A" w:rsidR="605BC286">
        <w:rPr>
          <w:b w:val="1"/>
          <w:bCs w:val="1"/>
          <w:noProof w:val="0"/>
          <w:lang w:val="en-US"/>
        </w:rPr>
        <w:t xml:space="preserve">Table: </w:t>
      </w:r>
      <w:r w:rsidRPr="2B337B8A" w:rsidR="605BC286">
        <w:rPr>
          <w:b w:val="1"/>
          <w:bCs w:val="1"/>
          <w:noProof w:val="0"/>
          <w:lang w:val="en-US"/>
        </w:rPr>
        <w:t>Book_Author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60"/>
        <w:gridCol w:w="1380"/>
      </w:tblGrid>
      <w:tr w:rsidR="0F395C4A" w:rsidTr="0F395C4A" w14:paraId="095819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Mar/>
          </w:tcPr>
          <w:p w:rsidR="0F395C4A" w:rsidP="0F395C4A" w:rsidRDefault="0F395C4A" w14:paraId="3DB8EF86" w14:textId="389A6C2E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book_isbn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0F395C4A" w:rsidP="0F395C4A" w:rsidRDefault="0F395C4A" w14:paraId="01A43A55" w14:textId="04BA4E7C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author_ID</w:t>
            </w:r>
          </w:p>
        </w:tc>
      </w:tr>
      <w:tr w:rsidR="0F395C4A" w:rsidTr="0F395C4A" w14:paraId="5CABF7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Mar/>
          </w:tcPr>
          <w:p w:rsidR="0F395C4A" w:rsidP="0F395C4A" w:rsidRDefault="0F395C4A" w14:paraId="3783A4D2" w14:textId="6C57BC54">
            <w:pPr>
              <w:spacing w:before="0" w:beforeAutospacing="off" w:after="0" w:afterAutospacing="off"/>
            </w:pPr>
            <w:r w:rsidR="0F395C4A">
              <w:rPr/>
              <w:t>123-456789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0F395C4A" w:rsidP="0F395C4A" w:rsidRDefault="0F395C4A" w14:paraId="45AF8EB4" w14:textId="091E8466">
            <w:pPr>
              <w:spacing w:before="0" w:beforeAutospacing="off" w:after="0" w:afterAutospacing="off"/>
            </w:pPr>
            <w:r w:rsidR="0F395C4A">
              <w:rPr/>
              <w:t>A1</w:t>
            </w:r>
          </w:p>
        </w:tc>
      </w:tr>
      <w:tr w:rsidR="0F395C4A" w:rsidTr="0F395C4A" w14:paraId="304AB0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Mar/>
          </w:tcPr>
          <w:p w:rsidR="0F395C4A" w:rsidP="0F395C4A" w:rsidRDefault="0F395C4A" w14:paraId="342DA19E" w14:textId="2A3683BC">
            <w:pPr>
              <w:spacing w:before="0" w:beforeAutospacing="off" w:after="0" w:afterAutospacing="off"/>
            </w:pPr>
            <w:r w:rsidR="0F395C4A">
              <w:rPr/>
              <w:t>123-456789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0F395C4A" w:rsidP="0F395C4A" w:rsidRDefault="0F395C4A" w14:paraId="3C024FC6" w14:textId="501E2E3C">
            <w:pPr>
              <w:spacing w:before="0" w:beforeAutospacing="off" w:after="0" w:afterAutospacing="off"/>
            </w:pPr>
            <w:r w:rsidR="0F395C4A">
              <w:rPr/>
              <w:t>A2</w:t>
            </w:r>
          </w:p>
        </w:tc>
      </w:tr>
      <w:tr w:rsidR="0F395C4A" w:rsidTr="0F395C4A" w14:paraId="41A8CA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Mar/>
          </w:tcPr>
          <w:p w:rsidR="0F395C4A" w:rsidP="0F395C4A" w:rsidRDefault="0F395C4A" w14:paraId="0061B58F" w14:textId="1D5A8112">
            <w:pPr>
              <w:spacing w:before="0" w:beforeAutospacing="off" w:after="0" w:afterAutospacing="off"/>
            </w:pPr>
            <w:r w:rsidR="0F395C4A">
              <w:rPr/>
              <w:t>987-654321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0F395C4A" w:rsidP="0F395C4A" w:rsidRDefault="0F395C4A" w14:paraId="78417FB3" w14:textId="20112D08">
            <w:pPr>
              <w:spacing w:before="0" w:beforeAutospacing="off" w:after="0" w:afterAutospacing="off"/>
            </w:pPr>
            <w:r w:rsidR="0F395C4A">
              <w:rPr/>
              <w:t>A1</w:t>
            </w:r>
          </w:p>
        </w:tc>
      </w:tr>
    </w:tbl>
    <w:p w:rsidR="605BC286" w:rsidP="2B337B8A" w:rsidRDefault="605BC286" w14:paraId="40FEBCB2" w14:textId="34F5DC01">
      <w:pPr>
        <w:pStyle w:val="Heading4"/>
        <w:spacing w:before="319" w:beforeAutospacing="off" w:after="319" w:afterAutospacing="off"/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B337B8A" w:rsidR="605BC286"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  <w:t>3. Ensured 3NF (No transitive dependencies)</w:t>
      </w:r>
    </w:p>
    <w:p w:rsidR="605BC286" w:rsidP="0F395C4A" w:rsidRDefault="605BC286" w14:paraId="29FBEB12" w14:textId="14904A87">
      <w:pPr>
        <w:spacing w:before="240" w:beforeAutospacing="off" w:after="240" w:afterAutospacing="off"/>
      </w:pPr>
      <w:r w:rsidRPr="0F395C4A" w:rsidR="605BC286">
        <w:rPr>
          <w:noProof w:val="0"/>
          <w:lang w:val="en-US"/>
        </w:rPr>
        <w:t>Each table now contains atomic values, and all attributes are fully dependent on the primary key, without any transitive dependencies.</w:t>
      </w:r>
    </w:p>
    <w:p w:rsidR="0F395C4A" w:rsidRDefault="0F395C4A" w14:paraId="6EBA55DB" w14:textId="63B50033"/>
    <w:p w:rsidR="605BC286" w:rsidP="2B337B8A" w:rsidRDefault="605BC286" w14:paraId="36327646" w14:textId="304BA9F6">
      <w:pPr>
        <w:pStyle w:val="Heading3"/>
        <w:numPr>
          <w:ilvl w:val="0"/>
          <w:numId w:val="20"/>
        </w:numPr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2B337B8A" w:rsidR="605BC286">
        <w:rPr>
          <w:b w:val="1"/>
          <w:bCs w:val="1"/>
          <w:noProof w:val="0"/>
          <w:sz w:val="24"/>
          <w:szCs w:val="24"/>
          <w:lang w:val="en-US"/>
        </w:rPr>
        <w:t>Final Normalized Structure:</w:t>
      </w:r>
    </w:p>
    <w:p w:rsidR="605BC286" w:rsidP="2B337B8A" w:rsidRDefault="605BC286" w14:paraId="770FDB45" w14:textId="520D77E1">
      <w:pPr>
        <w:pStyle w:val="ListParagraph"/>
        <w:numPr>
          <w:ilvl w:val="0"/>
          <w:numId w:val="21"/>
        </w:numPr>
        <w:spacing w:before="240" w:beforeAutospacing="off" w:after="240" w:afterAutospacing="off"/>
        <w:rPr/>
      </w:pPr>
      <w:r w:rsidRPr="2B337B8A" w:rsidR="605BC286">
        <w:rPr>
          <w:b w:val="1"/>
          <w:bCs w:val="1"/>
          <w:noProof w:val="0"/>
          <w:lang w:val="en-US"/>
        </w:rPr>
        <w:t>Table: Publisher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661"/>
        <w:gridCol w:w="1954"/>
        <w:gridCol w:w="2176"/>
        <w:gridCol w:w="2580"/>
      </w:tblGrid>
      <w:tr w:rsidR="0F395C4A" w:rsidTr="0F395C4A" w14:paraId="280590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tcMar/>
          </w:tcPr>
          <w:p w:rsidR="0F395C4A" w:rsidP="0F395C4A" w:rsidRDefault="0F395C4A" w14:paraId="641ECF2F" w14:textId="6D5E66AB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publisher_ID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4" w:type="dxa"/>
            <w:tcMar/>
          </w:tcPr>
          <w:p w:rsidR="0F395C4A" w:rsidP="0F395C4A" w:rsidRDefault="0F395C4A" w14:paraId="0F2921AA" w14:textId="3EBF5E09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publisher_name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6" w:type="dxa"/>
            <w:tcMar/>
          </w:tcPr>
          <w:p w:rsidR="0F395C4A" w:rsidP="0F395C4A" w:rsidRDefault="0F395C4A" w14:paraId="3EA34DE8" w14:textId="035C547D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publisher_address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0F395C4A" w:rsidP="0F395C4A" w:rsidRDefault="0F395C4A" w14:paraId="625D6522" w14:textId="3DDD3B98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publisher_email</w:t>
            </w:r>
          </w:p>
        </w:tc>
      </w:tr>
      <w:tr w:rsidR="0F395C4A" w:rsidTr="0F395C4A" w14:paraId="1FA478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tcMar/>
          </w:tcPr>
          <w:p w:rsidR="0F395C4A" w:rsidP="0F395C4A" w:rsidRDefault="0F395C4A" w14:paraId="353C737F" w14:textId="77F2CF41">
            <w:pPr>
              <w:spacing w:before="0" w:beforeAutospacing="off" w:after="0" w:afterAutospacing="off"/>
            </w:pPr>
            <w:r w:rsidR="0F395C4A">
              <w:rPr/>
              <w:t>P1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4" w:type="dxa"/>
            <w:tcMar/>
          </w:tcPr>
          <w:p w:rsidR="0F395C4A" w:rsidP="0F395C4A" w:rsidRDefault="0F395C4A" w14:paraId="2A6971CA" w14:textId="02743008">
            <w:pPr>
              <w:spacing w:before="0" w:beforeAutospacing="off" w:after="0" w:afterAutospacing="off"/>
            </w:pPr>
            <w:r w:rsidR="0F395C4A">
              <w:rPr/>
              <w:t>Penguin Books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6" w:type="dxa"/>
            <w:tcMar/>
          </w:tcPr>
          <w:p w:rsidR="0F395C4A" w:rsidP="0F395C4A" w:rsidRDefault="0F395C4A" w14:paraId="14133EED" w14:textId="3EFCEB05">
            <w:pPr>
              <w:spacing w:before="0" w:beforeAutospacing="off" w:after="0" w:afterAutospacing="off"/>
            </w:pPr>
            <w:r w:rsidR="0F395C4A">
              <w:rPr/>
              <w:t>Address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0F395C4A" w:rsidP="0F395C4A" w:rsidRDefault="0F395C4A" w14:paraId="16BBFC1B" w14:textId="773FC157">
            <w:pPr>
              <w:spacing w:before="0" w:beforeAutospacing="off" w:after="0" w:afterAutospacing="off"/>
            </w:pPr>
            <w:hyperlink r:id="R2cdf2d8373e54b9a">
              <w:r w:rsidRPr="0F395C4A" w:rsidR="0F395C4A">
                <w:rPr>
                  <w:rStyle w:val="Hyperlink"/>
                </w:rPr>
                <w:t>penguin@example.com</w:t>
              </w:r>
            </w:hyperlink>
          </w:p>
        </w:tc>
      </w:tr>
      <w:tr w:rsidR="0F395C4A" w:rsidTr="0F395C4A" w14:paraId="478C0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tcMar/>
          </w:tcPr>
          <w:p w:rsidR="0F395C4A" w:rsidP="0F395C4A" w:rsidRDefault="0F395C4A" w14:paraId="6DF93CCC" w14:textId="3812C254">
            <w:pPr>
              <w:spacing w:before="0" w:beforeAutospacing="off" w:after="0" w:afterAutospacing="off"/>
            </w:pPr>
            <w:r w:rsidR="0F395C4A">
              <w:rPr/>
              <w:t>P2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4" w:type="dxa"/>
            <w:tcMar/>
          </w:tcPr>
          <w:p w:rsidR="0F395C4A" w:rsidP="0F395C4A" w:rsidRDefault="0F395C4A" w14:paraId="48D00B32" w14:textId="541B0323">
            <w:pPr>
              <w:spacing w:before="0" w:beforeAutospacing="off" w:after="0" w:afterAutospacing="off"/>
            </w:pPr>
            <w:r w:rsidR="0F395C4A">
              <w:rPr/>
              <w:t>HarperCollins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6" w:type="dxa"/>
            <w:tcMar/>
          </w:tcPr>
          <w:p w:rsidR="0F395C4A" w:rsidP="0F395C4A" w:rsidRDefault="0F395C4A" w14:paraId="3EC27798" w14:textId="705C0292">
            <w:pPr>
              <w:spacing w:before="0" w:beforeAutospacing="off" w:after="0" w:afterAutospacing="off"/>
            </w:pPr>
            <w:r w:rsidR="0F395C4A">
              <w:rPr/>
              <w:t>Address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0F395C4A" w:rsidP="0F395C4A" w:rsidRDefault="0F395C4A" w14:paraId="34AB4C0D" w14:textId="6E6E9F95">
            <w:pPr>
              <w:spacing w:before="0" w:beforeAutospacing="off" w:after="0" w:afterAutospacing="off"/>
            </w:pPr>
            <w:hyperlink r:id="R64e5bd591eba4cf0">
              <w:r w:rsidRPr="0F395C4A" w:rsidR="0F395C4A">
                <w:rPr>
                  <w:rStyle w:val="Hyperlink"/>
                </w:rPr>
                <w:t>harper@example.com</w:t>
              </w:r>
            </w:hyperlink>
          </w:p>
        </w:tc>
      </w:tr>
    </w:tbl>
    <w:p w:rsidR="605BC286" w:rsidP="2B337B8A" w:rsidRDefault="605BC286" w14:paraId="6370F34C" w14:textId="4FFE2A8B">
      <w:pPr>
        <w:pStyle w:val="ListParagraph"/>
        <w:numPr>
          <w:ilvl w:val="0"/>
          <w:numId w:val="22"/>
        </w:numPr>
        <w:spacing w:before="240" w:beforeAutospacing="off" w:after="240" w:afterAutospacing="off"/>
        <w:rPr/>
      </w:pPr>
      <w:r w:rsidRPr="2B337B8A" w:rsidR="605BC286">
        <w:rPr>
          <w:b w:val="1"/>
          <w:bCs w:val="1"/>
          <w:noProof w:val="0"/>
          <w:lang w:val="en-US"/>
        </w:rPr>
        <w:t>Table: Book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60"/>
        <w:gridCol w:w="1487"/>
        <w:gridCol w:w="1447"/>
        <w:gridCol w:w="1661"/>
      </w:tblGrid>
      <w:tr w:rsidR="0F395C4A" w:rsidTr="0F395C4A" w14:paraId="775001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Mar/>
          </w:tcPr>
          <w:p w:rsidR="0F395C4A" w:rsidP="0F395C4A" w:rsidRDefault="0F395C4A" w14:paraId="34F12786" w14:textId="38B9C70B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book_isbn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7" w:type="dxa"/>
            <w:tcMar/>
          </w:tcPr>
          <w:p w:rsidR="0F395C4A" w:rsidP="0F395C4A" w:rsidRDefault="0F395C4A" w14:paraId="72216E70" w14:textId="7B86563B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book_name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7" w:type="dxa"/>
            <w:tcMar/>
          </w:tcPr>
          <w:p w:rsidR="0F395C4A" w:rsidP="0F395C4A" w:rsidRDefault="0F395C4A" w14:paraId="7B55D167" w14:textId="0ADA31D2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book_price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1" w:type="dxa"/>
            <w:tcMar/>
          </w:tcPr>
          <w:p w:rsidR="0F395C4A" w:rsidP="0F395C4A" w:rsidRDefault="0F395C4A" w14:paraId="50865491" w14:textId="741A31B2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publisher_ID</w:t>
            </w:r>
          </w:p>
        </w:tc>
      </w:tr>
      <w:tr w:rsidR="0F395C4A" w:rsidTr="0F395C4A" w14:paraId="785305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Mar/>
          </w:tcPr>
          <w:p w:rsidR="0F395C4A" w:rsidP="0F395C4A" w:rsidRDefault="0F395C4A" w14:paraId="648257FE" w14:textId="4CD0A971">
            <w:pPr>
              <w:spacing w:before="0" w:beforeAutospacing="off" w:after="0" w:afterAutospacing="off"/>
            </w:pPr>
            <w:r w:rsidR="0F395C4A">
              <w:rPr/>
              <w:t>123-456789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7" w:type="dxa"/>
            <w:tcMar/>
          </w:tcPr>
          <w:p w:rsidR="0F395C4A" w:rsidP="0F395C4A" w:rsidRDefault="0F395C4A" w14:paraId="0E689E6A" w14:textId="5B954EAD">
            <w:pPr>
              <w:spacing w:before="0" w:beforeAutospacing="off" w:after="0" w:afterAutospacing="off"/>
            </w:pPr>
            <w:r w:rsidR="0F395C4A">
              <w:rPr/>
              <w:t>Book 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7" w:type="dxa"/>
            <w:tcMar/>
          </w:tcPr>
          <w:p w:rsidR="0F395C4A" w:rsidP="0F395C4A" w:rsidRDefault="0F395C4A" w14:paraId="06815358" w14:textId="16BFC668">
            <w:pPr>
              <w:spacing w:before="0" w:beforeAutospacing="off" w:after="0" w:afterAutospacing="off"/>
            </w:pPr>
            <w:r w:rsidR="0F395C4A">
              <w:rPr/>
              <w:t>20.99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1" w:type="dxa"/>
            <w:tcMar/>
          </w:tcPr>
          <w:p w:rsidR="0F395C4A" w:rsidP="0F395C4A" w:rsidRDefault="0F395C4A" w14:paraId="6EC2D051" w14:textId="7A5F1F4F">
            <w:pPr>
              <w:spacing w:before="0" w:beforeAutospacing="off" w:after="0" w:afterAutospacing="off"/>
            </w:pPr>
            <w:r w:rsidR="0F395C4A">
              <w:rPr/>
              <w:t>P1</w:t>
            </w:r>
          </w:p>
        </w:tc>
      </w:tr>
      <w:tr w:rsidR="0F395C4A" w:rsidTr="0F395C4A" w14:paraId="37E357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Mar/>
          </w:tcPr>
          <w:p w:rsidR="0F395C4A" w:rsidP="0F395C4A" w:rsidRDefault="0F395C4A" w14:paraId="507471CA" w14:textId="63248519">
            <w:pPr>
              <w:spacing w:before="0" w:beforeAutospacing="off" w:after="0" w:afterAutospacing="off"/>
            </w:pPr>
            <w:r w:rsidR="0F395C4A">
              <w:rPr/>
              <w:t>987-654321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7" w:type="dxa"/>
            <w:tcMar/>
          </w:tcPr>
          <w:p w:rsidR="0F395C4A" w:rsidP="0F395C4A" w:rsidRDefault="0F395C4A" w14:paraId="062AD852" w14:textId="1C0130C4">
            <w:pPr>
              <w:spacing w:before="0" w:beforeAutospacing="off" w:after="0" w:afterAutospacing="off"/>
            </w:pPr>
            <w:r w:rsidR="0F395C4A">
              <w:rPr/>
              <w:t>Book Two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7" w:type="dxa"/>
            <w:tcMar/>
          </w:tcPr>
          <w:p w:rsidR="0F395C4A" w:rsidP="0F395C4A" w:rsidRDefault="0F395C4A" w14:paraId="163C5584" w14:textId="4DF67B97">
            <w:pPr>
              <w:spacing w:before="0" w:beforeAutospacing="off" w:after="0" w:afterAutospacing="off"/>
            </w:pPr>
            <w:r w:rsidR="0F395C4A">
              <w:rPr/>
              <w:t>35.99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1" w:type="dxa"/>
            <w:tcMar/>
          </w:tcPr>
          <w:p w:rsidR="0F395C4A" w:rsidP="0F395C4A" w:rsidRDefault="0F395C4A" w14:paraId="2BC1FDE0" w14:textId="2703AB27">
            <w:pPr>
              <w:spacing w:before="0" w:beforeAutospacing="off" w:after="0" w:afterAutospacing="off"/>
            </w:pPr>
            <w:r w:rsidR="0F395C4A">
              <w:rPr/>
              <w:t>P2</w:t>
            </w:r>
          </w:p>
        </w:tc>
      </w:tr>
    </w:tbl>
    <w:p w:rsidR="605BC286" w:rsidP="2B337B8A" w:rsidRDefault="605BC286" w14:paraId="24AF3DD4" w14:textId="25BAB353">
      <w:pPr>
        <w:pStyle w:val="ListParagraph"/>
        <w:numPr>
          <w:ilvl w:val="0"/>
          <w:numId w:val="23"/>
        </w:numPr>
        <w:spacing w:before="240" w:beforeAutospacing="off" w:after="240" w:afterAutospacing="off"/>
        <w:rPr/>
      </w:pPr>
      <w:r w:rsidRPr="2B337B8A" w:rsidR="605BC286">
        <w:rPr>
          <w:b w:val="1"/>
          <w:bCs w:val="1"/>
          <w:noProof w:val="0"/>
          <w:lang w:val="en-US"/>
        </w:rPr>
        <w:t>Table: Author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899"/>
        <w:gridCol w:w="1587"/>
        <w:gridCol w:w="1543"/>
        <w:gridCol w:w="1199"/>
        <w:gridCol w:w="2082"/>
        <w:gridCol w:w="1329"/>
      </w:tblGrid>
      <w:tr w:rsidR="0F395C4A" w:rsidTr="0F395C4A" w14:paraId="3D2B65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Mar/>
          </w:tcPr>
          <w:p w:rsidR="0F395C4A" w:rsidP="0F395C4A" w:rsidRDefault="0F395C4A" w14:paraId="124CE10D" w14:textId="470CEB11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0F395C4A" w:rsidP="0F395C4A" w:rsidRDefault="0F395C4A" w14:paraId="0CF5400F" w14:textId="3DD68E0F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author_first_name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0F395C4A" w:rsidP="0F395C4A" w:rsidRDefault="0F395C4A" w14:paraId="7FA40A69" w14:textId="5F3CBFCF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author_last_name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9" w:type="dxa"/>
            <w:tcMar/>
          </w:tcPr>
          <w:p w:rsidR="0F395C4A" w:rsidP="0F395C4A" w:rsidRDefault="0F395C4A" w14:paraId="05A0B1B0" w14:textId="5E24F237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author_phone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2" w:type="dxa"/>
            <w:tcMar/>
          </w:tcPr>
          <w:p w:rsidR="0F395C4A" w:rsidP="0F395C4A" w:rsidRDefault="0F395C4A" w14:paraId="417CFEDE" w14:textId="6DF16DC2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9" w:type="dxa"/>
            <w:tcMar/>
          </w:tcPr>
          <w:p w:rsidR="0F395C4A" w:rsidP="0F395C4A" w:rsidRDefault="0F395C4A" w14:paraId="466FCA4F" w14:textId="258CFB93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author_address</w:t>
            </w:r>
          </w:p>
        </w:tc>
      </w:tr>
      <w:tr w:rsidR="0F395C4A" w:rsidTr="0F395C4A" w14:paraId="01A986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Mar/>
          </w:tcPr>
          <w:p w:rsidR="0F395C4A" w:rsidP="0F395C4A" w:rsidRDefault="0F395C4A" w14:paraId="5B13997E" w14:textId="0C8BB05F">
            <w:pPr>
              <w:spacing w:before="0" w:beforeAutospacing="off" w:after="0" w:afterAutospacing="off"/>
            </w:pPr>
            <w:r w:rsidR="0F395C4A">
              <w:rPr/>
              <w:t>A1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0F395C4A" w:rsidP="0F395C4A" w:rsidRDefault="0F395C4A" w14:paraId="37D9982A" w14:textId="04A2CC6E">
            <w:pPr>
              <w:spacing w:before="0" w:beforeAutospacing="off" w:after="0" w:afterAutospacing="off"/>
            </w:pPr>
            <w:r w:rsidR="0F395C4A">
              <w:rPr/>
              <w:t>John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0F395C4A" w:rsidP="0F395C4A" w:rsidRDefault="0F395C4A" w14:paraId="0FCD1F85" w14:textId="5C5B463F">
            <w:pPr>
              <w:spacing w:before="0" w:beforeAutospacing="off" w:after="0" w:afterAutospacing="off"/>
            </w:pPr>
            <w:r w:rsidR="0F395C4A">
              <w:rPr/>
              <w:t>Doe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9" w:type="dxa"/>
            <w:tcMar/>
          </w:tcPr>
          <w:p w:rsidR="0F395C4A" w:rsidP="0F395C4A" w:rsidRDefault="0F395C4A" w14:paraId="6371B1E5" w14:textId="0C3A0649">
            <w:pPr>
              <w:spacing w:before="0" w:beforeAutospacing="off" w:after="0" w:afterAutospacing="off"/>
            </w:pPr>
            <w:r w:rsidR="0F395C4A">
              <w:rPr/>
              <w:t>123-456-7890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2" w:type="dxa"/>
            <w:tcMar/>
          </w:tcPr>
          <w:p w:rsidR="0F395C4A" w:rsidP="0F395C4A" w:rsidRDefault="0F395C4A" w14:paraId="155A9563" w14:textId="2DEE3612">
            <w:pPr>
              <w:spacing w:before="0" w:beforeAutospacing="off" w:after="0" w:afterAutospacing="off"/>
            </w:pPr>
            <w:hyperlink r:id="R90beab70d06347c2">
              <w:r w:rsidRPr="0F395C4A" w:rsidR="0F395C4A">
                <w:rPr>
                  <w:rStyle w:val="Hyperlink"/>
                </w:rPr>
                <w:t>john.doe@example.com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9" w:type="dxa"/>
            <w:tcMar/>
          </w:tcPr>
          <w:p w:rsidR="0F395C4A" w:rsidP="0F395C4A" w:rsidRDefault="0F395C4A" w14:paraId="3B5D6885" w14:textId="3B658001">
            <w:pPr>
              <w:spacing w:before="0" w:beforeAutospacing="off" w:after="0" w:afterAutospacing="off"/>
            </w:pPr>
            <w:r w:rsidR="0F395C4A">
              <w:rPr/>
              <w:t>Address 1</w:t>
            </w:r>
          </w:p>
        </w:tc>
      </w:tr>
      <w:tr w:rsidR="0F395C4A" w:rsidTr="0F395C4A" w14:paraId="551984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Mar/>
          </w:tcPr>
          <w:p w:rsidR="0F395C4A" w:rsidP="0F395C4A" w:rsidRDefault="0F395C4A" w14:paraId="04AA8411" w14:textId="4432684C">
            <w:pPr>
              <w:spacing w:before="0" w:beforeAutospacing="off" w:after="0" w:afterAutospacing="off"/>
            </w:pPr>
            <w:r w:rsidR="0F395C4A">
              <w:rPr/>
              <w:t>A2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</w:tcPr>
          <w:p w:rsidR="0F395C4A" w:rsidP="0F395C4A" w:rsidRDefault="0F395C4A" w14:paraId="647414E9" w14:textId="269A353A">
            <w:pPr>
              <w:spacing w:before="0" w:beforeAutospacing="off" w:after="0" w:afterAutospacing="off"/>
            </w:pPr>
            <w:r w:rsidR="0F395C4A">
              <w:rPr/>
              <w:t>Jane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3" w:type="dxa"/>
            <w:tcMar/>
          </w:tcPr>
          <w:p w:rsidR="0F395C4A" w:rsidP="0F395C4A" w:rsidRDefault="0F395C4A" w14:paraId="5843717E" w14:textId="5B26AA1E">
            <w:pPr>
              <w:spacing w:before="0" w:beforeAutospacing="off" w:after="0" w:afterAutospacing="off"/>
            </w:pPr>
            <w:r w:rsidR="0F395C4A">
              <w:rPr/>
              <w:t>Smith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9" w:type="dxa"/>
            <w:tcMar/>
          </w:tcPr>
          <w:p w:rsidR="0F395C4A" w:rsidP="0F395C4A" w:rsidRDefault="0F395C4A" w14:paraId="688F4537" w14:textId="4D5D4B8F">
            <w:pPr>
              <w:spacing w:before="0" w:beforeAutospacing="off" w:after="0" w:afterAutospacing="off"/>
            </w:pPr>
            <w:r w:rsidR="0F395C4A">
              <w:rPr/>
              <w:t>098-765-4321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2" w:type="dxa"/>
            <w:tcMar/>
          </w:tcPr>
          <w:p w:rsidR="0F395C4A" w:rsidP="0F395C4A" w:rsidRDefault="0F395C4A" w14:paraId="4A7D6C70" w14:textId="2E921048">
            <w:pPr>
              <w:spacing w:before="0" w:beforeAutospacing="off" w:after="0" w:afterAutospacing="off"/>
            </w:pPr>
            <w:hyperlink r:id="R09fee1a561744601">
              <w:r w:rsidRPr="0F395C4A" w:rsidR="0F395C4A">
                <w:rPr>
                  <w:rStyle w:val="Hyperlink"/>
                </w:rPr>
                <w:t>jane.smith@example.com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9" w:type="dxa"/>
            <w:tcMar/>
          </w:tcPr>
          <w:p w:rsidR="0F395C4A" w:rsidP="0F395C4A" w:rsidRDefault="0F395C4A" w14:paraId="29D05EBB" w14:textId="4EE47F56">
            <w:pPr>
              <w:spacing w:before="0" w:beforeAutospacing="off" w:after="0" w:afterAutospacing="off"/>
            </w:pPr>
            <w:r w:rsidR="0F395C4A">
              <w:rPr/>
              <w:t>Address 2</w:t>
            </w:r>
          </w:p>
        </w:tc>
      </w:tr>
    </w:tbl>
    <w:p w:rsidR="605BC286" w:rsidP="2B337B8A" w:rsidRDefault="605BC286" w14:paraId="45466522" w14:textId="010882C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2B337B8A" w:rsidR="605BC286">
        <w:rPr>
          <w:b w:val="1"/>
          <w:bCs w:val="1"/>
          <w:noProof w:val="0"/>
          <w:lang w:val="en-US"/>
        </w:rPr>
        <w:t xml:space="preserve">Table: </w:t>
      </w:r>
      <w:r w:rsidRPr="2B337B8A" w:rsidR="605BC286">
        <w:rPr>
          <w:b w:val="1"/>
          <w:bCs w:val="1"/>
          <w:noProof w:val="0"/>
          <w:lang w:val="en-US"/>
        </w:rPr>
        <w:t>Book_Author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60"/>
        <w:gridCol w:w="1380"/>
      </w:tblGrid>
      <w:tr w:rsidR="0F395C4A" w:rsidTr="0F395C4A" w14:paraId="14FF37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Mar/>
          </w:tcPr>
          <w:p w:rsidR="0F395C4A" w:rsidP="0F395C4A" w:rsidRDefault="0F395C4A" w14:paraId="321764DF" w14:textId="2728A404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book_isbn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0F395C4A" w:rsidP="0F395C4A" w:rsidRDefault="0F395C4A" w14:paraId="5C575F42" w14:textId="03810E90">
            <w:pPr>
              <w:spacing w:before="0" w:beforeAutospacing="off" w:after="0" w:afterAutospacing="off"/>
              <w:jc w:val="center"/>
            </w:pPr>
            <w:r w:rsidRPr="0F395C4A" w:rsidR="0F395C4A">
              <w:rPr>
                <w:b w:val="1"/>
                <w:bCs w:val="1"/>
              </w:rPr>
              <w:t>author_ID</w:t>
            </w:r>
          </w:p>
        </w:tc>
      </w:tr>
      <w:tr w:rsidR="0F395C4A" w:rsidTr="0F395C4A" w14:paraId="578D12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Mar/>
          </w:tcPr>
          <w:p w:rsidR="0F395C4A" w:rsidP="0F395C4A" w:rsidRDefault="0F395C4A" w14:paraId="205623EB" w14:textId="118E301A">
            <w:pPr>
              <w:spacing w:before="0" w:beforeAutospacing="off" w:after="0" w:afterAutospacing="off"/>
            </w:pPr>
            <w:r w:rsidR="0F395C4A">
              <w:rPr/>
              <w:t>123-456789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0F395C4A" w:rsidP="0F395C4A" w:rsidRDefault="0F395C4A" w14:paraId="7977D814" w14:textId="2EAEF0BC">
            <w:pPr>
              <w:spacing w:before="0" w:beforeAutospacing="off" w:after="0" w:afterAutospacing="off"/>
            </w:pPr>
            <w:r w:rsidR="0F395C4A">
              <w:rPr/>
              <w:t>A1</w:t>
            </w:r>
          </w:p>
        </w:tc>
      </w:tr>
      <w:tr w:rsidR="0F395C4A" w:rsidTr="0F395C4A" w14:paraId="2CB687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Mar/>
          </w:tcPr>
          <w:p w:rsidR="0F395C4A" w:rsidP="0F395C4A" w:rsidRDefault="0F395C4A" w14:paraId="2926C56A" w14:textId="7FC8426F">
            <w:pPr>
              <w:spacing w:before="0" w:beforeAutospacing="off" w:after="0" w:afterAutospacing="off"/>
            </w:pPr>
            <w:r w:rsidR="0F395C4A">
              <w:rPr/>
              <w:t>123-456789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0F395C4A" w:rsidP="0F395C4A" w:rsidRDefault="0F395C4A" w14:paraId="37390AD3" w14:textId="7F4EAC7A">
            <w:pPr>
              <w:spacing w:before="0" w:beforeAutospacing="off" w:after="0" w:afterAutospacing="off"/>
            </w:pPr>
            <w:r w:rsidR="0F395C4A">
              <w:rPr/>
              <w:t>A2</w:t>
            </w:r>
          </w:p>
        </w:tc>
      </w:tr>
      <w:tr w:rsidR="0F395C4A" w:rsidTr="0F395C4A" w14:paraId="70F125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tcMar/>
          </w:tcPr>
          <w:p w:rsidR="0F395C4A" w:rsidP="0F395C4A" w:rsidRDefault="0F395C4A" w14:paraId="0DEE9A5D" w14:textId="0C2EB085">
            <w:pPr>
              <w:spacing w:before="0" w:beforeAutospacing="off" w:after="0" w:afterAutospacing="off"/>
            </w:pPr>
            <w:r w:rsidR="0F395C4A">
              <w:rPr/>
              <w:t>987-654321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0F395C4A" w:rsidP="0F395C4A" w:rsidRDefault="0F395C4A" w14:paraId="1A94521E" w14:textId="4F12B549">
            <w:pPr>
              <w:spacing w:before="0" w:beforeAutospacing="off" w:after="0" w:afterAutospacing="off"/>
            </w:pPr>
            <w:r w:rsidR="0F395C4A">
              <w:rPr/>
              <w:t>A1</w:t>
            </w:r>
          </w:p>
        </w:tc>
      </w:tr>
    </w:tbl>
    <w:p w:rsidR="0F395C4A" w:rsidP="0F395C4A" w:rsidRDefault="0F395C4A" w14:paraId="5DE268E4" w14:textId="7F7D412C">
      <w:pPr>
        <w:pStyle w:val="Normal"/>
        <w:rPr>
          <w:noProof w:val="0"/>
          <w:lang w:val="en-US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3">
    <w:nsid w:val="6e0ab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fbd4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796f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73e1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3eb6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eb9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61f1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c022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5577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b4cc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e484f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255b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b1865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4b1e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3e137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51F7"/>
    <w:rsid w:val="00B451F7"/>
    <w:rsid w:val="00B47730"/>
    <w:rsid w:val="00CB0664"/>
    <w:rsid w:val="00FC693F"/>
    <w:rsid w:val="0237341C"/>
    <w:rsid w:val="04D682F6"/>
    <w:rsid w:val="06768D9E"/>
    <w:rsid w:val="0B83E750"/>
    <w:rsid w:val="0B83E750"/>
    <w:rsid w:val="0C3C532E"/>
    <w:rsid w:val="0F395C4A"/>
    <w:rsid w:val="2A3A7F69"/>
    <w:rsid w:val="2B337B8A"/>
    <w:rsid w:val="31102F61"/>
    <w:rsid w:val="36BC69D3"/>
    <w:rsid w:val="3C660824"/>
    <w:rsid w:val="48F625F6"/>
    <w:rsid w:val="4A37D07D"/>
    <w:rsid w:val="4CEC0824"/>
    <w:rsid w:val="50DFD84F"/>
    <w:rsid w:val="53821417"/>
    <w:rsid w:val="55170D52"/>
    <w:rsid w:val="5884E382"/>
    <w:rsid w:val="5B0FEB48"/>
    <w:rsid w:val="5C360D99"/>
    <w:rsid w:val="605BC286"/>
    <w:rsid w:val="62B4A2DB"/>
    <w:rsid w:val="68833A4F"/>
    <w:rsid w:val="68DE396C"/>
    <w:rsid w:val="6F97BB2E"/>
    <w:rsid w:val="7790BBC2"/>
    <w:rsid w:val="7A170CA4"/>
    <w:rsid w:val="7E7D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1AD01B7E-22EF-4B45-A6E3-547F593290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mailto:john.doe@example.com" TargetMode="External" Id="R9a7dfe2c33574a95" /><Relationship Type="http://schemas.openxmlformats.org/officeDocument/2006/relationships/hyperlink" Target="mailto:penguin@example.com" TargetMode="External" Id="R4ef0a1e1fc8f4d1b" /><Relationship Type="http://schemas.openxmlformats.org/officeDocument/2006/relationships/hyperlink" Target="mailto:jane.smith@example.com" TargetMode="External" Id="Rd21054eb518f4643" /><Relationship Type="http://schemas.openxmlformats.org/officeDocument/2006/relationships/hyperlink" Target="mailto:harper@example.com" TargetMode="External" Id="R34cfe9e4ac5d472b" /><Relationship Type="http://schemas.openxmlformats.org/officeDocument/2006/relationships/hyperlink" Target="mailto:jane.smith@example.com" TargetMode="External" Id="Ra0b9ae6dcf034dc3" /><Relationship Type="http://schemas.openxmlformats.org/officeDocument/2006/relationships/hyperlink" Target="mailto:penguin@example.com" TargetMode="External" Id="Rbb376898c8274589" /><Relationship Type="http://schemas.openxmlformats.org/officeDocument/2006/relationships/hyperlink" Target="mailto:penguin@example.com" TargetMode="External" Id="R4abe381a5c14485e" /><Relationship Type="http://schemas.openxmlformats.org/officeDocument/2006/relationships/hyperlink" Target="mailto:harper@example.com" TargetMode="External" Id="Re13c14de27fe4726" /><Relationship Type="http://schemas.openxmlformats.org/officeDocument/2006/relationships/hyperlink" Target="mailto:john.doe@example.com" TargetMode="External" Id="Rf97808542c9f41ac" /><Relationship Type="http://schemas.openxmlformats.org/officeDocument/2006/relationships/hyperlink" Target="mailto:jane.smith@example.com" TargetMode="External" Id="Rfec16ed63f484155" /><Relationship Type="http://schemas.openxmlformats.org/officeDocument/2006/relationships/hyperlink" Target="mailto:penguin@example.com" TargetMode="External" Id="R2cdf2d8373e54b9a" /><Relationship Type="http://schemas.openxmlformats.org/officeDocument/2006/relationships/hyperlink" Target="mailto:harper@example.com" TargetMode="External" Id="R64e5bd591eba4cf0" /><Relationship Type="http://schemas.openxmlformats.org/officeDocument/2006/relationships/hyperlink" Target="mailto:john.doe@example.com" TargetMode="External" Id="R90beab70d06347c2" /><Relationship Type="http://schemas.openxmlformats.org/officeDocument/2006/relationships/hyperlink" Target="mailto:jane.smith@example.com" TargetMode="External" Id="R09fee1a5617446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Arun Sharma</lastModifiedBy>
  <revision>3</revision>
  <dcterms:created xsi:type="dcterms:W3CDTF">2013-12-23T23:15:00.0000000Z</dcterms:created>
  <dcterms:modified xsi:type="dcterms:W3CDTF">2024-06-17T01:56:44.2340593Z</dcterms:modified>
  <category/>
</coreProperties>
</file>